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Отчет:</w:t>
        <w:br/>
        <w:t>Объект: уфимский авиационный техникум</w:t>
        <w:br/>
        <w:t>Работа: дипломная предписание</w:t>
        <w:br/>
        <w:t>Начальный пробег: 1</w:t>
        <w:br/>
        <w:t>Конечный пробег: 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